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AAE7" w14:textId="3AF9AC45" w:rsidR="00D25B46" w:rsidRDefault="00000000">
      <w:pPr>
        <w:pStyle w:val="Title"/>
      </w:pPr>
      <w:r>
        <w:t>Z Notation for Job Portal System</w:t>
      </w:r>
    </w:p>
    <w:p w14:paraId="01A4448D" w14:textId="77777777" w:rsidR="00D25B46" w:rsidRDefault="00000000">
      <w:pPr>
        <w:pStyle w:val="Heading1"/>
      </w:pPr>
      <w:r>
        <w:t>Basic Types</w:t>
      </w:r>
    </w:p>
    <w:p w14:paraId="15E68687" w14:textId="77777777" w:rsidR="00D25B46" w:rsidRDefault="00000000">
      <w:r>
        <w:t>[USER_ID, JOB_ID, COMPANY_ID, APPLICATION_ID, INTERVIEW_ID]</w:t>
      </w:r>
    </w:p>
    <w:p w14:paraId="47C3B073" w14:textId="77777777" w:rsidR="00D25B46" w:rsidRDefault="00000000">
      <w:pPr>
        <w:pStyle w:val="Heading1"/>
      </w:pPr>
      <w:r>
        <w:t>User Roles and Application Status</w:t>
      </w:r>
    </w:p>
    <w:p w14:paraId="39551517" w14:textId="77777777" w:rsidR="00D25B46" w:rsidRDefault="00000000">
      <w:r>
        <w:t>ROLE ::= jobseeker | employer | admin</w:t>
      </w:r>
      <w:r>
        <w:br/>
        <w:t>STATUS ::= submitted | withdrawn | accepted | rejected</w:t>
      </w:r>
    </w:p>
    <w:p w14:paraId="1016E568" w14:textId="77777777" w:rsidR="00D25B46" w:rsidRDefault="00000000">
      <w:pPr>
        <w:pStyle w:val="Heading1"/>
      </w:pPr>
      <w:r>
        <w:t>User Information</w:t>
      </w:r>
    </w:p>
    <w:p w14:paraId="596B7649" w14:textId="77777777" w:rsidR="00D25B46" w:rsidRDefault="00000000">
      <w:r>
        <w:t>User</w:t>
      </w:r>
      <w:r>
        <w:br/>
        <w:t xml:space="preserve">  users : USER_ID → ROLE</w:t>
      </w:r>
      <w:r>
        <w:br/>
        <w:t xml:space="preserve">  registered : set of USER_ID</w:t>
      </w:r>
    </w:p>
    <w:p w14:paraId="30A8ACBE" w14:textId="77777777" w:rsidR="00C27686" w:rsidRDefault="00C27686" w:rsidP="00C27686">
      <w:r>
        <w:t xml:space="preserve">∀ </w:t>
      </w:r>
      <w:proofErr w:type="gramStart"/>
      <w:r>
        <w:t>u :</w:t>
      </w:r>
      <w:proofErr w:type="gramEnd"/>
      <w:r>
        <w:t xml:space="preserve"> USER_ID • u ∈ registered ⇔ u ∈ </w:t>
      </w:r>
      <w:proofErr w:type="spellStart"/>
      <w:r>
        <w:t>dom</w:t>
      </w:r>
      <w:proofErr w:type="spellEnd"/>
      <w:r>
        <w:t xml:space="preserve"> users</w:t>
      </w:r>
    </w:p>
    <w:p w14:paraId="2539ACD8" w14:textId="77777777" w:rsidR="00C27686" w:rsidRDefault="00C27686"/>
    <w:p w14:paraId="0AA5AE82" w14:textId="77777777" w:rsidR="00D25B46" w:rsidRDefault="00000000">
      <w:pPr>
        <w:pStyle w:val="Heading1"/>
      </w:pPr>
      <w:r>
        <w:t>Job Information</w:t>
      </w:r>
    </w:p>
    <w:p w14:paraId="1124587E" w14:textId="77777777" w:rsidR="00D25B46" w:rsidRDefault="00000000">
      <w:r>
        <w:t>Job</w:t>
      </w:r>
      <w:r>
        <w:br/>
        <w:t xml:space="preserve">  jobs : JOB_ID → USER_ID</w:t>
      </w:r>
      <w:r>
        <w:br/>
        <w:t xml:space="preserve">  openJobs : set of JOB_ID</w:t>
      </w:r>
    </w:p>
    <w:p w14:paraId="3A639425" w14:textId="77777777" w:rsidR="00D25B46" w:rsidRDefault="00000000">
      <w:pPr>
        <w:pStyle w:val="Heading1"/>
      </w:pPr>
      <w:r>
        <w:t>Applications</w:t>
      </w:r>
    </w:p>
    <w:p w14:paraId="19371607" w14:textId="77777777" w:rsidR="00D25B46" w:rsidRDefault="00000000">
      <w:r>
        <w:t>Application</w:t>
      </w:r>
      <w:r>
        <w:br/>
        <w:t xml:space="preserve">  applications : APPLICATION_ID → (USER_ID × JOB_ID × STATUS)</w:t>
      </w:r>
    </w:p>
    <w:p w14:paraId="727F5491" w14:textId="19DC307F" w:rsidR="00C27686" w:rsidRDefault="00C27686">
      <w:r>
        <w:t xml:space="preserve">  ∀ </w:t>
      </w:r>
      <w:proofErr w:type="gramStart"/>
      <w:r>
        <w:t>a :</w:t>
      </w:r>
      <w:proofErr w:type="gramEnd"/>
      <w:r>
        <w:t xml:space="preserve"> APPLICATION_ID • applications a = (applicant a, </w:t>
      </w:r>
      <w:proofErr w:type="spellStart"/>
      <w:r>
        <w:t>appliedJob</w:t>
      </w:r>
      <w:proofErr w:type="spellEnd"/>
      <w:r>
        <w:t xml:space="preserve"> a, submitted)</w:t>
      </w:r>
    </w:p>
    <w:p w14:paraId="7154C210" w14:textId="77777777" w:rsidR="00D25B46" w:rsidRDefault="00000000">
      <w:pPr>
        <w:pStyle w:val="Heading1"/>
      </w:pPr>
      <w:r>
        <w:t>Interviews</w:t>
      </w:r>
    </w:p>
    <w:p w14:paraId="5BA5D081" w14:textId="77777777" w:rsidR="00D25B46" w:rsidRDefault="00000000">
      <w:r>
        <w:t>Interview</w:t>
      </w:r>
      <w:r>
        <w:br/>
        <w:t xml:space="preserve">  interviews : INTERVIEW_ID → (APPLICATION_ID × USER_ID)</w:t>
      </w:r>
    </w:p>
    <w:p w14:paraId="0EF8A820" w14:textId="7456999B" w:rsidR="00B43EDE" w:rsidRDefault="00B43EDE">
      <w:r>
        <w:t xml:space="preserve">∀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INTERVIEW_ID • interviews </w:t>
      </w:r>
      <w:proofErr w:type="spellStart"/>
      <w:r>
        <w:t>i</w:t>
      </w:r>
      <w:proofErr w:type="spellEnd"/>
      <w:r>
        <w:t xml:space="preserve"> = (a, e) ⇒ a ∈ </w:t>
      </w:r>
      <w:proofErr w:type="spellStart"/>
      <w:r>
        <w:t>dom</w:t>
      </w:r>
      <w:proofErr w:type="spellEnd"/>
      <w:r>
        <w:t xml:space="preserve"> applications ∧ e ∈ </w:t>
      </w:r>
      <w:proofErr w:type="spellStart"/>
      <w:r>
        <w:t>dom</w:t>
      </w:r>
      <w:proofErr w:type="spellEnd"/>
      <w:r>
        <w:t xml:space="preserve"> users</w:t>
      </w:r>
    </w:p>
    <w:p w14:paraId="033CC5E6" w14:textId="77777777" w:rsidR="00D25B46" w:rsidRDefault="00000000">
      <w:pPr>
        <w:pStyle w:val="Heading1"/>
      </w:pPr>
      <w:r>
        <w:lastRenderedPageBreak/>
        <w:t>System Start</w:t>
      </w:r>
    </w:p>
    <w:p w14:paraId="4D80C4A6" w14:textId="77777777" w:rsidR="00D25B46" w:rsidRDefault="00000000">
      <w:r>
        <w:t>InitSystem</w:t>
      </w:r>
      <w:r>
        <w:br/>
        <w:t xml:space="preserve">  users = {}</w:t>
      </w:r>
      <w:r>
        <w:br/>
        <w:t xml:space="preserve">  registered = {}</w:t>
      </w:r>
      <w:r>
        <w:br/>
        <w:t xml:space="preserve">  jobs = {}</w:t>
      </w:r>
      <w:r>
        <w:br/>
        <w:t xml:space="preserve">  openJobs = {}</w:t>
      </w:r>
      <w:r>
        <w:br/>
        <w:t xml:space="preserve">  applications = {}</w:t>
      </w:r>
      <w:r>
        <w:br/>
        <w:t xml:space="preserve">  interviews = {}</w:t>
      </w:r>
    </w:p>
    <w:p w14:paraId="6004E1B5" w14:textId="77777777" w:rsidR="00D25B46" w:rsidRDefault="00000000">
      <w:pPr>
        <w:pStyle w:val="Heading1"/>
      </w:pPr>
      <w:r>
        <w:t>Registering a New User</w:t>
      </w:r>
    </w:p>
    <w:p w14:paraId="3653BF96" w14:textId="6F0BD9F5" w:rsidR="00D25B46" w:rsidRDefault="00000000">
      <w:r>
        <w:t xml:space="preserve">  </w:t>
      </w:r>
      <w:proofErr w:type="spellStart"/>
      <w:r w:rsidR="00D43D2F">
        <w:t>RegisterUser</w:t>
      </w:r>
      <w:proofErr w:type="spellEnd"/>
      <w:r w:rsidR="00D43D2F">
        <w:br/>
        <w:t xml:space="preserve">  Δ User</w:t>
      </w:r>
      <w:r w:rsidR="00D43D2F">
        <w:br/>
        <w:t xml:space="preserve">  </w:t>
      </w:r>
      <w:proofErr w:type="spellStart"/>
      <w:r w:rsidR="00D43D2F">
        <w:t>newUser</w:t>
      </w:r>
      <w:proofErr w:type="spellEnd"/>
      <w:r w:rsidR="00D43D2F">
        <w:t>? : USER_ID</w:t>
      </w:r>
      <w:r w:rsidR="00D43D2F">
        <w:br/>
        <w:t xml:space="preserve">  role</w:t>
      </w:r>
      <w:proofErr w:type="gramStart"/>
      <w:r w:rsidR="00D43D2F">
        <w:t>? :</w:t>
      </w:r>
      <w:proofErr w:type="gramEnd"/>
      <w:r w:rsidR="00D43D2F">
        <w:t xml:space="preserve"> ROLE</w:t>
      </w:r>
      <w:r w:rsidR="00D43D2F">
        <w:br/>
        <w:t xml:space="preserve">  password</w:t>
      </w:r>
      <w:proofErr w:type="gramStart"/>
      <w:r w:rsidR="00D43D2F">
        <w:t>? :</w:t>
      </w:r>
      <w:proofErr w:type="gramEnd"/>
      <w:r w:rsidR="00D43D2F">
        <w:t xml:space="preserve"> STRING</w:t>
      </w:r>
      <w:r w:rsidR="00D43D2F">
        <w:br/>
        <w:t xml:space="preserve">  profile</w:t>
      </w:r>
      <w:proofErr w:type="gramStart"/>
      <w:r w:rsidR="00D43D2F">
        <w:t>? :</w:t>
      </w:r>
      <w:proofErr w:type="gramEnd"/>
      <w:r w:rsidR="00D43D2F">
        <w:t xml:space="preserve"> STRING</w:t>
      </w:r>
    </w:p>
    <w:p w14:paraId="45E9A75F" w14:textId="77777777" w:rsidR="00D25B46" w:rsidRDefault="00000000">
      <w:pPr>
        <w:pStyle w:val="Heading1"/>
      </w:pPr>
      <w:r>
        <w:t>Posting a Job</w:t>
      </w:r>
    </w:p>
    <w:p w14:paraId="2FC6C519" w14:textId="77777777" w:rsidR="00D25B46" w:rsidRDefault="00000000">
      <w:proofErr w:type="spellStart"/>
      <w:r>
        <w:t>PostJob</w:t>
      </w:r>
      <w:proofErr w:type="spellEnd"/>
      <w:r>
        <w:br/>
        <w:t xml:space="preserve">  Inputs: employer, </w:t>
      </w:r>
      <w:proofErr w:type="spellStart"/>
      <w:r>
        <w:t>jobId</w:t>
      </w:r>
      <w:proofErr w:type="spellEnd"/>
      <w:r>
        <w:br/>
        <w:t xml:space="preserve">  Precondition: employer is registered as employer, jobId is new</w:t>
      </w:r>
      <w:r>
        <w:br/>
        <w:t xml:space="preserve">  Effect: Add jobId to jobs and </w:t>
      </w:r>
      <w:proofErr w:type="spellStart"/>
      <w:r>
        <w:t>openJobs</w:t>
      </w:r>
      <w:proofErr w:type="spellEnd"/>
    </w:p>
    <w:p w14:paraId="778424E6" w14:textId="77777777" w:rsidR="00D25B46" w:rsidRDefault="00000000">
      <w:pPr>
        <w:pStyle w:val="Heading1"/>
      </w:pPr>
      <w:r>
        <w:t>Applying for a Job</w:t>
      </w:r>
    </w:p>
    <w:p w14:paraId="23887D13" w14:textId="77777777" w:rsidR="00D25B46" w:rsidRDefault="00000000">
      <w:r>
        <w:t>ApplyJob</w:t>
      </w:r>
      <w:r>
        <w:br/>
        <w:t xml:space="preserve">  Inputs: seeker, jobId, appId</w:t>
      </w:r>
      <w:r>
        <w:br/>
        <w:t xml:space="preserve">  Precondition: seeker is jobseeker, jobId exists</w:t>
      </w:r>
      <w:r>
        <w:br/>
        <w:t xml:space="preserve">  Effect: Add </w:t>
      </w:r>
      <w:proofErr w:type="spellStart"/>
      <w:r>
        <w:t>appId</w:t>
      </w:r>
      <w:proofErr w:type="spellEnd"/>
      <w:r>
        <w:t xml:space="preserve"> to applications</w:t>
      </w:r>
    </w:p>
    <w:p w14:paraId="4632FC92" w14:textId="77777777" w:rsidR="00D25B46" w:rsidRDefault="00000000">
      <w:pPr>
        <w:pStyle w:val="Heading1"/>
      </w:pPr>
      <w:r>
        <w:t>Scheduling an Interview</w:t>
      </w:r>
    </w:p>
    <w:p w14:paraId="2D104F7F" w14:textId="77777777" w:rsidR="00D25B46" w:rsidRDefault="00000000">
      <w:r>
        <w:t>ScheduleInterview</w:t>
      </w:r>
      <w:r>
        <w:br/>
        <w:t xml:space="preserve">  Inputs: appId, employer, intId</w:t>
      </w:r>
      <w:r>
        <w:br/>
        <w:t xml:space="preserve">  Precondition: appId and employer are valid</w:t>
      </w:r>
      <w:r>
        <w:br/>
        <w:t xml:space="preserve">  Effect: Add </w:t>
      </w:r>
      <w:proofErr w:type="spellStart"/>
      <w:r>
        <w:t>intId</w:t>
      </w:r>
      <w:proofErr w:type="spellEnd"/>
      <w:r>
        <w:t xml:space="preserve"> to interviews</w:t>
      </w:r>
    </w:p>
    <w:p w14:paraId="64BF7753" w14:textId="5F119184" w:rsidR="00015B05" w:rsidRDefault="00015B05">
      <w:r>
        <w:t xml:space="preserve">  </w:t>
      </w:r>
      <w:proofErr w:type="spellStart"/>
      <w:r>
        <w:t>empId</w:t>
      </w:r>
      <w:proofErr w:type="spellEnd"/>
      <w:r>
        <w:t xml:space="preserve">? ∈ </w:t>
      </w:r>
      <w:proofErr w:type="spellStart"/>
      <w:r>
        <w:t>dom</w:t>
      </w:r>
      <w:proofErr w:type="spellEnd"/>
      <w:r>
        <w:t xml:space="preserve"> users ∧ users </w:t>
      </w:r>
      <w:proofErr w:type="spellStart"/>
      <w:r>
        <w:t>empId</w:t>
      </w:r>
      <w:proofErr w:type="spellEnd"/>
      <w:r>
        <w:t>? = employer</w:t>
      </w:r>
      <w:r>
        <w:br/>
        <w:t xml:space="preserve">  </w:t>
      </w:r>
      <w:proofErr w:type="spellStart"/>
      <w:r>
        <w:t>appId</w:t>
      </w:r>
      <w:proofErr w:type="spellEnd"/>
      <w:r>
        <w:t xml:space="preserve">? ∈ </w:t>
      </w:r>
      <w:proofErr w:type="spellStart"/>
      <w:r>
        <w:t>dom</w:t>
      </w:r>
      <w:proofErr w:type="spellEnd"/>
      <w:r>
        <w:t xml:space="preserve"> applications</w:t>
      </w:r>
      <w:r>
        <w:br/>
        <w:t xml:space="preserve">  </w:t>
      </w:r>
      <w:proofErr w:type="spellStart"/>
      <w:r>
        <w:t>intId</w:t>
      </w:r>
      <w:proofErr w:type="spellEnd"/>
      <w:r>
        <w:t xml:space="preserve">? ∉ </w:t>
      </w:r>
      <w:proofErr w:type="spellStart"/>
      <w:r>
        <w:t>dom</w:t>
      </w:r>
      <w:proofErr w:type="spellEnd"/>
      <w:r>
        <w:t xml:space="preserve"> interviews</w:t>
      </w:r>
    </w:p>
    <w:sectPr w:rsidR="00015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360548">
    <w:abstractNumId w:val="8"/>
  </w:num>
  <w:num w:numId="2" w16cid:durableId="1955749356">
    <w:abstractNumId w:val="6"/>
  </w:num>
  <w:num w:numId="3" w16cid:durableId="271397313">
    <w:abstractNumId w:val="5"/>
  </w:num>
  <w:num w:numId="4" w16cid:durableId="771585141">
    <w:abstractNumId w:val="4"/>
  </w:num>
  <w:num w:numId="5" w16cid:durableId="236088568">
    <w:abstractNumId w:val="7"/>
  </w:num>
  <w:num w:numId="6" w16cid:durableId="2127121127">
    <w:abstractNumId w:val="3"/>
  </w:num>
  <w:num w:numId="7" w16cid:durableId="882062863">
    <w:abstractNumId w:val="2"/>
  </w:num>
  <w:num w:numId="8" w16cid:durableId="1010327223">
    <w:abstractNumId w:val="1"/>
  </w:num>
  <w:num w:numId="9" w16cid:durableId="34887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B05"/>
    <w:rsid w:val="00034616"/>
    <w:rsid w:val="0006063C"/>
    <w:rsid w:val="0015074B"/>
    <w:rsid w:val="0029639D"/>
    <w:rsid w:val="00326F90"/>
    <w:rsid w:val="00494FB3"/>
    <w:rsid w:val="006A3DF9"/>
    <w:rsid w:val="006C775E"/>
    <w:rsid w:val="00A80A12"/>
    <w:rsid w:val="00AA1D8D"/>
    <w:rsid w:val="00B43EDE"/>
    <w:rsid w:val="00B47730"/>
    <w:rsid w:val="00C27686"/>
    <w:rsid w:val="00CB0664"/>
    <w:rsid w:val="00D25B46"/>
    <w:rsid w:val="00D43D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96D50"/>
  <w14:defaultImageDpi w14:val="300"/>
  <w15:docId w15:val="{5E4A2310-4F7E-ED42-91FD-C16D234C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Patel, Tirth M</cp:lastModifiedBy>
  <cp:revision>8</cp:revision>
  <dcterms:created xsi:type="dcterms:W3CDTF">2013-12-23T23:15:00Z</dcterms:created>
  <dcterms:modified xsi:type="dcterms:W3CDTF">2025-04-09T05:08:00Z</dcterms:modified>
  <cp:category/>
</cp:coreProperties>
</file>